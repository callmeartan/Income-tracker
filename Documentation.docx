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4C4" w:rsidRDefault="00000000">
      <w:pPr>
        <w:pStyle w:val="Title"/>
      </w:pPr>
      <w:r>
        <w:t xml:space="preserve">Income Tracker Application </w:t>
      </w:r>
    </w:p>
    <w:p w:rsidR="00D014C4" w:rsidRDefault="00000000">
      <w:pPr>
        <w:pStyle w:val="Heading1"/>
      </w:pPr>
      <w:r>
        <w:t>Dependencies</w:t>
      </w:r>
    </w:p>
    <w:p w:rsidR="00D014C4" w:rsidRDefault="00000000">
      <w:r>
        <w:t>- Python 3.x</w:t>
      </w:r>
      <w:r>
        <w:br/>
        <w:t>- PyQt5: Provides the graphical user interface components.</w:t>
      </w:r>
      <w:r>
        <w:br/>
        <w:t>- yahoo_fin: Used to fetch live exchange rates.</w:t>
      </w:r>
    </w:p>
    <w:p w:rsidR="00D014C4" w:rsidRDefault="00000000">
      <w:pPr>
        <w:pStyle w:val="Heading1"/>
      </w:pPr>
      <w:r>
        <w:t>Features</w:t>
      </w:r>
    </w:p>
    <w:p w:rsidR="00D014C4" w:rsidRDefault="00000000">
      <w:r>
        <w:t>- Login Page: Simple authentication to access the main menu.</w:t>
      </w:r>
      <w:r>
        <w:br/>
        <w:t>- Income Addition: Allows users to add income entries with date, amount, and currency.</w:t>
      </w:r>
      <w:r>
        <w:br/>
        <w:t>- Income Display: Displays all recorded income entries.</w:t>
      </w:r>
      <w:r>
        <w:br/>
        <w:t>- Total Income Calculation: Calculates the total income for each currency.</w:t>
      </w:r>
      <w:r>
        <w:br/>
        <w:t>- Exchange Rate Fetching: Fetches the current USD to TRY exchange rate using yahoo_fin.</w:t>
      </w:r>
    </w:p>
    <w:p w:rsidR="00D014C4" w:rsidRDefault="00000000">
      <w:pPr>
        <w:pStyle w:val="Heading1"/>
      </w:pPr>
      <w:r>
        <w:t>Modules</w:t>
      </w:r>
    </w:p>
    <w:p w:rsidR="00D014C4" w:rsidRDefault="00000000">
      <w:pPr>
        <w:pStyle w:val="Heading2"/>
      </w:pPr>
      <w:r>
        <w:t>1. IncomeData</w:t>
      </w:r>
    </w:p>
    <w:p w:rsidR="00D014C4" w:rsidRDefault="00000000">
      <w:r>
        <w:t>Manages income data storage, retrieval, and exchange rate fetching.</w:t>
      </w:r>
    </w:p>
    <w:p w:rsidR="00D014C4" w:rsidRDefault="00000000">
      <w:r>
        <w:t>- __init__(): Initializes the daily income dictionary and fetches the current exchange rate.</w:t>
      </w:r>
      <w:r>
        <w:br/>
        <w:t>- fetch_exchange_rate(): Fetches the current USD to TRY exchange rate.</w:t>
      </w:r>
      <w:r>
        <w:br/>
        <w:t>- add_income(currency, amount, date): Adds a new income entry.</w:t>
      </w:r>
      <w:r>
        <w:br/>
        <w:t>- get_total_income(): Calculates the total income for each currency.</w:t>
      </w:r>
      <w:r>
        <w:br/>
        <w:t>- load_income_data(): Loads income data from a JSON file.</w:t>
      </w:r>
      <w:r>
        <w:br/>
        <w:t>- save_income_data(): Saves income data to a JSON file.</w:t>
      </w:r>
    </w:p>
    <w:p w:rsidR="00D014C4" w:rsidRDefault="00000000">
      <w:pPr>
        <w:pStyle w:val="Heading2"/>
      </w:pPr>
      <w:r>
        <w:t>2. IncomeTracker (QMainWindow)</w:t>
      </w:r>
    </w:p>
    <w:p w:rsidR="00D014C4" w:rsidRDefault="00000000">
      <w:r>
        <w:t>Main application window, managing the user interface and interactions.</w:t>
      </w:r>
    </w:p>
    <w:p w:rsidR="00D014C4" w:rsidRDefault="00000000">
      <w:r>
        <w:t>- __init__(data): Initializes the main window and sets up the login page.</w:t>
      </w:r>
      <w:r>
        <w:br/>
        <w:t>- get_date(): Returns the current date in a specific format.</w:t>
      </w:r>
      <w:r>
        <w:br/>
        <w:t>- setup_login_page(): Sets up the login interface.</w:t>
      </w:r>
      <w:r>
        <w:br/>
        <w:t>- add_form_field(layout, label_text, widget): Adds a form field to the specified layout.</w:t>
      </w:r>
      <w:r>
        <w:br/>
        <w:t>- create_button(text, clicked_func, is_default=False): Creates a styled QPushButton.</w:t>
      </w:r>
      <w:r>
        <w:br/>
        <w:t>- login(): Authenticates the user and transitions to the main menu.</w:t>
      </w:r>
      <w:r>
        <w:br/>
        <w:t>- setup_main_menu(): Sets up the main menu interface.</w:t>
      </w:r>
      <w:r>
        <w:br/>
        <w:t>- action_add_income(): Sets up the interface for adding income.</w:t>
      </w:r>
      <w:r>
        <w:br/>
        <w:t>- submit_income(): Validates and submits the income entry.</w:t>
      </w:r>
      <w:r>
        <w:br/>
        <w:t>- action_display_income(): Displays all recorded income entries.</w:t>
      </w:r>
      <w:r>
        <w:br/>
        <w:t>- action_total_income(): Calculates and displays the total income.</w:t>
      </w:r>
      <w:r>
        <w:br/>
      </w:r>
      <w:r>
        <w:lastRenderedPageBreak/>
        <w:t>- action_exit(): Exits the application.</w:t>
      </w:r>
      <w:r>
        <w:br/>
        <w:t>- closeEvent(event): Overrides the close event to save income data before exiting.</w:t>
      </w:r>
    </w:p>
    <w:p w:rsidR="00D014C4" w:rsidRDefault="00000000">
      <w:pPr>
        <w:pStyle w:val="Heading1"/>
      </w:pPr>
      <w:r>
        <w:t>Execution</w:t>
      </w:r>
    </w:p>
    <w:p w:rsidR="00D014C4" w:rsidRDefault="00000000">
      <w:r>
        <w:t>To run the Income Tracker application:</w:t>
      </w:r>
      <w:r>
        <w:br/>
        <w:t>1. Ensure all dependencies are installed.</w:t>
      </w:r>
      <w:r>
        <w:br/>
        <w:t>2. Execute the script in a Python environment.</w:t>
      </w:r>
      <w:r>
        <w:br/>
      </w:r>
      <w:r>
        <w:br/>
        <w:t>Note: This application uses a simple authentication mechanism for demonstration purposes and should be enhanced for real-world use.</w:t>
      </w:r>
    </w:p>
    <w:sectPr w:rsidR="00D014C4" w:rsidSect="007A28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353104">
    <w:abstractNumId w:val="8"/>
  </w:num>
  <w:num w:numId="2" w16cid:durableId="774132546">
    <w:abstractNumId w:val="6"/>
  </w:num>
  <w:num w:numId="3" w16cid:durableId="1409955879">
    <w:abstractNumId w:val="5"/>
  </w:num>
  <w:num w:numId="4" w16cid:durableId="856770495">
    <w:abstractNumId w:val="4"/>
  </w:num>
  <w:num w:numId="5" w16cid:durableId="1020397776">
    <w:abstractNumId w:val="7"/>
  </w:num>
  <w:num w:numId="6" w16cid:durableId="1695424132">
    <w:abstractNumId w:val="3"/>
  </w:num>
  <w:num w:numId="7" w16cid:durableId="106778192">
    <w:abstractNumId w:val="2"/>
  </w:num>
  <w:num w:numId="8" w16cid:durableId="2113888573">
    <w:abstractNumId w:val="1"/>
  </w:num>
  <w:num w:numId="9" w16cid:durableId="171600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282F"/>
    <w:rsid w:val="00AA1D8D"/>
    <w:rsid w:val="00B47730"/>
    <w:rsid w:val="00CB0664"/>
    <w:rsid w:val="00D014C4"/>
    <w:rsid w:val="00EA26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5DB3AD3"/>
  <w14:defaultImageDpi w14:val="300"/>
  <w15:docId w15:val="{59800749-F83E-A94F-816C-4BC4F4B3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Artan Ahmadi</cp:lastModifiedBy>
  <cp:revision>2</cp:revision>
  <dcterms:created xsi:type="dcterms:W3CDTF">2013-12-23T23:15:00Z</dcterms:created>
  <dcterms:modified xsi:type="dcterms:W3CDTF">2024-03-28T19:56:00Z</dcterms:modified>
  <cp:category/>
</cp:coreProperties>
</file>